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Absurd Product Ideas (XKCD-inspired)</w:t>
      </w:r>
    </w:p>
    <w:p>
      <w:r>
        <w:t>This table presents a selection of unconventional product ideas, each highlighting a unique and often absurd feature designed to challenge conventional thinking. The entries include a self-driving car for dogs, wireless water, a blockchain-powered toaster, AI-enhanced sunglasses, and a quantum dishwasher, each with its own ridiculous feature, unexpected side effects, and estimated price point. Understanding these concepts provides insight into the boundaries of innovation and consumer technology.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Ridiculous feature</w:t>
            </w:r>
          </w:p>
        </w:tc>
        <w:tc>
          <w:tcPr>
            <w:tcW w:type="dxa" w:w="2160"/>
          </w:tcPr>
          <w:p>
            <w:r>
              <w:t>Unexpected side effect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t>Self-driving car for dogs</w:t>
            </w:r>
          </w:p>
        </w:tc>
        <w:tc>
          <w:tcPr>
            <w:tcW w:type="dxa" w:w="2160"/>
          </w:tcPr>
          <w:p>
            <w:r>
              <w:t>Self-driving car for dogs</w:t>
            </w:r>
          </w:p>
        </w:tc>
        <w:tc>
          <w:tcPr>
            <w:tcW w:type="dxa" w:w="2160"/>
          </w:tcPr>
          <w:p>
            <w:r>
              <w:t>Automatically finds the best route to the nearest dog park</w:t>
            </w:r>
          </w:p>
        </w:tc>
        <w:tc>
          <w:tcPr>
            <w:tcW w:type="dxa" w:w="2160"/>
          </w:tcPr>
          <w:p>
            <w:r>
              <w:t>$5000</w:t>
            </w:r>
          </w:p>
        </w:tc>
      </w:tr>
      <w:tr>
        <w:tc>
          <w:tcPr>
            <w:tcW w:type="dxa" w:w="2160"/>
          </w:tcPr>
          <w:p>
            <w:r>
              <w:t>Wireless water</w:t>
            </w:r>
          </w:p>
        </w:tc>
        <w:tc>
          <w:tcPr>
            <w:tcW w:type="dxa" w:w="2160"/>
          </w:tcPr>
          <w:p>
            <w:r>
              <w:t>Wireless water</w:t>
            </w:r>
          </w:p>
        </w:tc>
        <w:tc>
          <w:tcPr>
            <w:tcW w:type="dxa" w:w="2160"/>
          </w:tcPr>
          <w:p>
            <w:r>
              <w:t>Can shower your plants without any water waste</w:t>
            </w:r>
          </w:p>
        </w:tc>
        <w:tc>
          <w:tcPr>
            <w:tcW w:type="dxa" w:w="2160"/>
          </w:tcPr>
          <w:p>
            <w:r>
              <w:t>$120</w:t>
            </w:r>
          </w:p>
        </w:tc>
      </w:tr>
      <w:tr>
        <w:tc>
          <w:tcPr>
            <w:tcW w:type="dxa" w:w="2160"/>
          </w:tcPr>
          <w:p>
            <w:r>
              <w:t>Blockchain-powered toaster</w:t>
            </w:r>
          </w:p>
        </w:tc>
        <w:tc>
          <w:tcPr>
            <w:tcW w:type="dxa" w:w="2160"/>
          </w:tcPr>
          <w:p>
            <w:r>
              <w:t>Blockchain-powered toaster</w:t>
            </w:r>
          </w:p>
        </w:tc>
        <w:tc>
          <w:tcPr>
            <w:tcW w:type="dxa" w:w="2160"/>
          </w:tcPr>
          <w:p>
            <w:r>
              <w:t>Each toast is timestamped and stored on the blockchain</w:t>
            </w:r>
          </w:p>
        </w:tc>
        <w:tc>
          <w:tcPr>
            <w:tcW w:type="dxa" w:w="2160"/>
          </w:tcPr>
          <w:p>
            <w:r>
              <w:t>$250</w:t>
            </w:r>
          </w:p>
        </w:tc>
      </w:tr>
      <w:tr>
        <w:tc>
          <w:tcPr>
            <w:tcW w:type="dxa" w:w="2160"/>
          </w:tcPr>
          <w:p>
            <w:r>
              <w:t>AI sunglasses</w:t>
            </w:r>
          </w:p>
        </w:tc>
        <w:tc>
          <w:tcPr>
            <w:tcW w:type="dxa" w:w="2160"/>
          </w:tcPr>
          <w:p>
            <w:r>
              <w:t>AI sunglasses</w:t>
            </w:r>
          </w:p>
        </w:tc>
        <w:tc>
          <w:tcPr>
            <w:tcW w:type="dxa" w:w="2160"/>
          </w:tcPr>
          <w:p>
            <w:r>
              <w:t>Detects your mood and plays corresponding music</w:t>
            </w:r>
          </w:p>
        </w:tc>
        <w:tc>
          <w:tcPr>
            <w:tcW w:type="dxa" w:w="2160"/>
          </w:tcPr>
          <w:p>
            <w:r>
              <w:t>$300</w:t>
            </w:r>
          </w:p>
        </w:tc>
      </w:tr>
      <w:tr>
        <w:tc>
          <w:tcPr>
            <w:tcW w:type="dxa" w:w="2160"/>
          </w:tcPr>
          <w:p>
            <w:r>
              <w:t>Quantum dishwasher</w:t>
            </w:r>
          </w:p>
        </w:tc>
        <w:tc>
          <w:tcPr>
            <w:tcW w:type="dxa" w:w="2160"/>
          </w:tcPr>
          <w:p>
            <w:r>
              <w:t>Quantum dishwasher</w:t>
            </w:r>
          </w:p>
        </w:tc>
        <w:tc>
          <w:tcPr>
            <w:tcW w:type="dxa" w:w="2160"/>
          </w:tcPr>
          <w:p>
            <w:r>
              <w:t>Washes dishes in parallel universes to save time</w:t>
            </w:r>
          </w:p>
        </w:tc>
        <w:tc>
          <w:tcPr>
            <w:tcW w:type="dxa" w:w="2160"/>
          </w:tcPr>
          <w:p>
            <w:r>
              <w:t>$800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