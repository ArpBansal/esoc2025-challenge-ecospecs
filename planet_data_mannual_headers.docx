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Solar System Planets - Physical Properties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Planet</w:t>
            </w:r>
          </w:p>
        </w:tc>
        <w:tc>
          <w:tcPr>
            <w:tcW w:type="dxa" w:w="1440"/>
          </w:tcPr>
          <w:p>
            <w:r>
              <w:t>Distance from Sun (AU)</w:t>
            </w:r>
          </w:p>
        </w:tc>
        <w:tc>
          <w:tcPr>
            <w:tcW w:type="dxa" w:w="1440"/>
          </w:tcPr>
          <w:p>
            <w:r>
              <w:t>Mass (Earth = 1)</w:t>
            </w:r>
          </w:p>
        </w:tc>
        <w:tc>
          <w:tcPr>
            <w:tcW w:type="dxa" w:w="1440"/>
          </w:tcPr>
          <w:p>
            <w:r>
              <w:t>Diameter (km)</w:t>
            </w:r>
          </w:p>
        </w:tc>
        <w:tc>
          <w:tcPr>
            <w:tcW w:type="dxa" w:w="1440"/>
          </w:tcPr>
          <w:p>
            <w:r>
              <w:t>Escape Velocity (km/s)</w:t>
            </w:r>
          </w:p>
        </w:tc>
        <w:tc>
          <w:tcPr>
            <w:tcW w:type="dxa" w:w="1440"/>
          </w:tcPr>
          <w:p>
            <w:r>
              <w:t>Day length (Earth hours)</w:t>
            </w:r>
          </w:p>
        </w:tc>
      </w:tr>
      <w:tr>
        <w:tc>
          <w:tcPr>
            <w:tcW w:type="dxa" w:w="1440"/>
          </w:tcPr>
          <w:p>
            <w:r>
              <w:t>Mercury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  <w:tc>
          <w:tcPr>
            <w:tcW w:type="dxa" w:w="1440"/>
          </w:tcPr>
          <w:p>
            <w:r>
              <w:t>0.055</w:t>
            </w:r>
          </w:p>
        </w:tc>
        <w:tc>
          <w:tcPr>
            <w:tcW w:type="dxa" w:w="1440"/>
          </w:tcPr>
          <w:p>
            <w:r>
              <w:t>4879</w:t>
            </w:r>
          </w:p>
        </w:tc>
        <w:tc>
          <w:tcPr>
            <w:tcW w:type="dxa" w:w="1440"/>
          </w:tcPr>
          <w:p>
            <w:r>
              <w:t>4.25</w:t>
            </w:r>
          </w:p>
        </w:tc>
        <w:tc>
          <w:tcPr>
            <w:tcW w:type="dxa" w:w="1440"/>
          </w:tcPr>
          <w:p>
            <w:r>
              <w:t>1408</w:t>
            </w:r>
          </w:p>
        </w:tc>
      </w:tr>
      <w:tr>
        <w:tc>
          <w:tcPr>
            <w:tcW w:type="dxa" w:w="1440"/>
          </w:tcPr>
          <w:p>
            <w:r>
              <w:t>Venus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0.815</w:t>
            </w:r>
          </w:p>
        </w:tc>
        <w:tc>
          <w:tcPr>
            <w:tcW w:type="dxa" w:w="1440"/>
          </w:tcPr>
          <w:p>
            <w:r>
              <w:t>12104</w:t>
            </w:r>
          </w:p>
        </w:tc>
        <w:tc>
          <w:tcPr>
            <w:tcW w:type="dxa" w:w="1440"/>
          </w:tcPr>
          <w:p>
            <w:r>
              <w:t>10.36</w:t>
            </w:r>
          </w:p>
        </w:tc>
        <w:tc>
          <w:tcPr>
            <w:tcW w:type="dxa" w:w="1440"/>
          </w:tcPr>
          <w:p>
            <w:r>
              <w:t>2880</w:t>
            </w:r>
          </w:p>
        </w:tc>
      </w:tr>
      <w:tr>
        <w:tc>
          <w:tcPr>
            <w:tcW w:type="dxa" w:w="1440"/>
          </w:tcPr>
          <w:p>
            <w:r>
              <w:t>Earth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12742</w:t>
            </w:r>
          </w:p>
        </w:tc>
        <w:tc>
          <w:tcPr>
            <w:tcW w:type="dxa" w:w="1440"/>
          </w:tcPr>
          <w:p>
            <w:r>
              <w:t>11.18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  <w:tr>
        <w:tc>
          <w:tcPr>
            <w:tcW w:type="dxa" w:w="1440"/>
          </w:tcPr>
          <w:p>
            <w:r>
              <w:t>Mars</w:t>
            </w:r>
          </w:p>
        </w:tc>
        <w:tc>
          <w:tcPr>
            <w:tcW w:type="dxa" w:w="1440"/>
          </w:tcPr>
          <w:p>
            <w:r>
              <w:t>1.52</w:t>
            </w:r>
          </w:p>
        </w:tc>
        <w:tc>
          <w:tcPr>
            <w:tcW w:type="dxa" w:w="1440"/>
          </w:tcPr>
          <w:p>
            <w:r>
              <w:t>0.107</w:t>
            </w:r>
          </w:p>
        </w:tc>
        <w:tc>
          <w:tcPr>
            <w:tcW w:type="dxa" w:w="1440"/>
          </w:tcPr>
          <w:p>
            <w:r>
              <w:t>6779</w:t>
            </w:r>
          </w:p>
        </w:tc>
        <w:tc>
          <w:tcPr>
            <w:tcW w:type="dxa" w:w="1440"/>
          </w:tcPr>
          <w:p>
            <w:r>
              <w:t>5.03</w:t>
            </w:r>
          </w:p>
        </w:tc>
        <w:tc>
          <w:tcPr>
            <w:tcW w:type="dxa" w:w="1440"/>
          </w:tcPr>
          <w:p>
            <w:r>
              <w:t>243</w:t>
            </w:r>
          </w:p>
        </w:tc>
      </w:tr>
      <w:tr>
        <w:tc>
          <w:tcPr>
            <w:tcW w:type="dxa" w:w="1440"/>
          </w:tcPr>
          <w:p>
            <w:r>
              <w:t>Jupiter</w:t>
            </w:r>
          </w:p>
        </w:tc>
        <w:tc>
          <w:tcPr>
            <w:tcW w:type="dxa" w:w="1440"/>
          </w:tcPr>
          <w:p>
            <w:r>
              <w:t>5.2</w:t>
            </w:r>
          </w:p>
        </w:tc>
        <w:tc>
          <w:tcPr>
            <w:tcW w:type="dxa" w:w="1440"/>
          </w:tcPr>
          <w:p>
            <w:r>
              <w:t>317.8</w:t>
            </w:r>
          </w:p>
        </w:tc>
        <w:tc>
          <w:tcPr>
            <w:tcW w:type="dxa" w:w="1440"/>
          </w:tcPr>
          <w:p>
            <w:r>
              <w:t>139822</w:t>
            </w:r>
          </w:p>
        </w:tc>
        <w:tc>
          <w:tcPr>
            <w:tcW w:type="dxa" w:w="1440"/>
          </w:tcPr>
          <w:p>
            <w:r>
              <w:t>59.5</w:t>
            </w:r>
          </w:p>
        </w:tc>
        <w:tc>
          <w:tcPr>
            <w:tcW w:type="dxa" w:w="1440"/>
          </w:tcPr>
          <w:p>
            <w:r>
              <w:t>10</w:t>
            </w:r>
          </w:p>
        </w:tc>
      </w:tr>
      <w:tr>
        <w:tc>
          <w:tcPr>
            <w:tcW w:type="dxa" w:w="1440"/>
          </w:tcPr>
          <w:p>
            <w:r>
              <w:t>Saturn</w:t>
            </w:r>
          </w:p>
        </w:tc>
        <w:tc>
          <w:tcPr>
            <w:tcW w:type="dxa" w:w="1440"/>
          </w:tcPr>
          <w:p>
            <w:r>
              <w:t>9.58</w:t>
            </w:r>
          </w:p>
        </w:tc>
        <w:tc>
          <w:tcPr>
            <w:tcW w:type="dxa" w:w="1440"/>
          </w:tcPr>
          <w:p>
            <w:r>
              <w:t>95.2</w:t>
            </w:r>
          </w:p>
        </w:tc>
        <w:tc>
          <w:tcPr>
            <w:tcW w:type="dxa" w:w="1440"/>
          </w:tcPr>
          <w:p>
            <w:r>
              <w:t>112070</w:t>
            </w:r>
          </w:p>
        </w:tc>
        <w:tc>
          <w:tcPr>
            <w:tcW w:type="dxa" w:w="1440"/>
          </w:tcPr>
          <w:p>
            <w:r>
              <w:t>35.5</w:t>
            </w:r>
          </w:p>
        </w:tc>
        <w:tc>
          <w:tcPr>
            <w:tcW w:type="dxa" w:w="1440"/>
          </w:tcPr>
          <w:p>
            <w:r>
              <w:t>10.7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